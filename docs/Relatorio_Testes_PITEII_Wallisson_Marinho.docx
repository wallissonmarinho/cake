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Testes - Situação-Problema 3</w:t>
      </w:r>
    </w:p>
    <w:p>
      <w:r>
        <w:t>Este relatório apresenta os resultados dos testes realizados na aplicação desenvolvida para o Projeto Integrador Transdisciplinar em Engenharia de Software II. Os testes foram realizados com cinco usuários fictícios, simulando o uso do sistema em suas principais funcionalidades. Nenhum erro foi identificado durante os testes.</w:t>
      </w:r>
    </w:p>
    <w:p>
      <w:pPr>
        <w:pStyle w:val="Heading2"/>
      </w:pPr>
      <w:r>
        <w:t>Usuário: Ana Rodrigues</w:t>
      </w:r>
    </w:p>
    <w:p>
      <w:r>
        <w:t>Data do teste: 20/09/2025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 que testou e funcionou:</w:t>
            </w:r>
          </w:p>
        </w:tc>
        <w:tc>
          <w:tcPr>
            <w:tcW w:type="dxa" w:w="4320"/>
          </w:tcPr>
          <w:p>
            <w:r>
              <w:t>Cadastro, login, pedidos e carrinho</w:t>
            </w:r>
          </w:p>
        </w:tc>
      </w:tr>
      <w:tr>
        <w:tc>
          <w:tcPr>
            <w:tcW w:type="dxa" w:w="4320"/>
          </w:tcPr>
          <w:p>
            <w:r>
              <w:t>O que testou e não funcionou:</w:t>
            </w:r>
          </w:p>
        </w:tc>
        <w:tc>
          <w:tcPr>
            <w:tcW w:type="dxa" w:w="4320"/>
          </w:tcPr>
          <w:p>
            <w:r>
              <w:t>Nenhum problema identificado</w:t>
            </w:r>
          </w:p>
        </w:tc>
      </w:tr>
      <w:tr>
        <w:tc>
          <w:tcPr>
            <w:tcW w:type="dxa" w:w="4320"/>
          </w:tcPr>
          <w:p>
            <w:r>
              <w:t>Funcionalidade não testada:</w:t>
            </w:r>
          </w:p>
        </w:tc>
        <w:tc>
          <w:tcPr>
            <w:tcW w:type="dxa" w:w="4320"/>
          </w:tcPr>
          <w:p>
            <w:r>
              <w:t>Nenhuma</w:t>
            </w:r>
          </w:p>
        </w:tc>
      </w:tr>
      <w:tr>
        <w:tc>
          <w:tcPr>
            <w:tcW w:type="dxa" w:w="4320"/>
          </w:tcPr>
          <w:p>
            <w:r>
              <w:t>Sugestão de melhoria:</w:t>
            </w:r>
          </w:p>
        </w:tc>
        <w:tc>
          <w:tcPr>
            <w:tcW w:type="dxa" w:w="4320"/>
          </w:tcPr>
          <w:p>
            <w:r>
              <w:t>Sistema fácil de usar e intuitivo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p>
      <w:pPr>
        <w:pStyle w:val="Heading2"/>
      </w:pPr>
      <w:r>
        <w:t>Usuário: Carlos Pereira</w:t>
      </w:r>
    </w:p>
    <w:p>
      <w:r>
        <w:t>Data do teste: 21/09/2025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 que testou e funcionou:</w:t>
            </w:r>
          </w:p>
        </w:tc>
        <w:tc>
          <w:tcPr>
            <w:tcW w:type="dxa" w:w="4320"/>
          </w:tcPr>
          <w:p>
            <w:r>
              <w:t>Visualização de catálogo, adicionar ao carrinho e finalizar pedido</w:t>
            </w:r>
          </w:p>
        </w:tc>
      </w:tr>
      <w:tr>
        <w:tc>
          <w:tcPr>
            <w:tcW w:type="dxa" w:w="4320"/>
          </w:tcPr>
          <w:p>
            <w:r>
              <w:t>O que testou e não funcionou:</w:t>
            </w:r>
          </w:p>
        </w:tc>
        <w:tc>
          <w:tcPr>
            <w:tcW w:type="dxa" w:w="4320"/>
          </w:tcPr>
          <w:p>
            <w:r>
              <w:t>Nenhum problema identificado</w:t>
            </w:r>
          </w:p>
        </w:tc>
      </w:tr>
      <w:tr>
        <w:tc>
          <w:tcPr>
            <w:tcW w:type="dxa" w:w="4320"/>
          </w:tcPr>
          <w:p>
            <w:r>
              <w:t>Funcionalidade não testada:</w:t>
            </w:r>
          </w:p>
        </w:tc>
        <w:tc>
          <w:tcPr>
            <w:tcW w:type="dxa" w:w="4320"/>
          </w:tcPr>
          <w:p>
            <w:r>
              <w:t>Nenhuma</w:t>
            </w:r>
          </w:p>
        </w:tc>
      </w:tr>
      <w:tr>
        <w:tc>
          <w:tcPr>
            <w:tcW w:type="dxa" w:w="4320"/>
          </w:tcPr>
          <w:p>
            <w:r>
              <w:t>Sugestão de melhoria:</w:t>
            </w:r>
          </w:p>
        </w:tc>
        <w:tc>
          <w:tcPr>
            <w:tcW w:type="dxa" w:w="4320"/>
          </w:tcPr>
          <w:p>
            <w:r>
              <w:t>Interface responsiva e agradável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p>
      <w:pPr>
        <w:pStyle w:val="Heading2"/>
      </w:pPr>
      <w:r>
        <w:t>Usuário: Fernanda Lima</w:t>
      </w:r>
    </w:p>
    <w:p>
      <w:r>
        <w:t>Data do teste: 22/09/2025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 que testou e funcionou:</w:t>
            </w:r>
          </w:p>
        </w:tc>
        <w:tc>
          <w:tcPr>
            <w:tcW w:type="dxa" w:w="4320"/>
          </w:tcPr>
          <w:p>
            <w:r>
              <w:t>Histórico de pedidos, painel do usuário e atualização de senha</w:t>
            </w:r>
          </w:p>
        </w:tc>
      </w:tr>
      <w:tr>
        <w:tc>
          <w:tcPr>
            <w:tcW w:type="dxa" w:w="4320"/>
          </w:tcPr>
          <w:p>
            <w:r>
              <w:t>O que testou e não funcionou:</w:t>
            </w:r>
          </w:p>
        </w:tc>
        <w:tc>
          <w:tcPr>
            <w:tcW w:type="dxa" w:w="4320"/>
          </w:tcPr>
          <w:p>
            <w:r>
              <w:t>Nenhum problema identificado</w:t>
            </w:r>
          </w:p>
        </w:tc>
      </w:tr>
      <w:tr>
        <w:tc>
          <w:tcPr>
            <w:tcW w:type="dxa" w:w="4320"/>
          </w:tcPr>
          <w:p>
            <w:r>
              <w:t>Funcionalidade não testada:</w:t>
            </w:r>
          </w:p>
        </w:tc>
        <w:tc>
          <w:tcPr>
            <w:tcW w:type="dxa" w:w="4320"/>
          </w:tcPr>
          <w:p>
            <w:r>
              <w:t>Nenhuma</w:t>
            </w:r>
          </w:p>
        </w:tc>
      </w:tr>
      <w:tr>
        <w:tc>
          <w:tcPr>
            <w:tcW w:type="dxa" w:w="4320"/>
          </w:tcPr>
          <w:p>
            <w:r>
              <w:t>Sugestão de melhoria:</w:t>
            </w:r>
          </w:p>
        </w:tc>
        <w:tc>
          <w:tcPr>
            <w:tcW w:type="dxa" w:w="4320"/>
          </w:tcPr>
          <w:p>
            <w:r>
              <w:t>Sistema rápido e funcional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p>
      <w:pPr>
        <w:pStyle w:val="Heading2"/>
      </w:pPr>
      <w:r>
        <w:t>Usuário: João Mendes</w:t>
      </w:r>
    </w:p>
    <w:p>
      <w:r>
        <w:t>Data do teste: 23/09/2025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 que testou e funcionou:</w:t>
            </w:r>
          </w:p>
        </w:tc>
        <w:tc>
          <w:tcPr>
            <w:tcW w:type="dxa" w:w="4320"/>
          </w:tcPr>
          <w:p>
            <w:r>
              <w:t>Login, carrinho, confirmação de pedido e logout</w:t>
            </w:r>
          </w:p>
        </w:tc>
      </w:tr>
      <w:tr>
        <w:tc>
          <w:tcPr>
            <w:tcW w:type="dxa" w:w="4320"/>
          </w:tcPr>
          <w:p>
            <w:r>
              <w:t>O que testou e não funcionou:</w:t>
            </w:r>
          </w:p>
        </w:tc>
        <w:tc>
          <w:tcPr>
            <w:tcW w:type="dxa" w:w="4320"/>
          </w:tcPr>
          <w:p>
            <w:r>
              <w:t>Nenhum problema identificado</w:t>
            </w:r>
          </w:p>
        </w:tc>
      </w:tr>
      <w:tr>
        <w:tc>
          <w:tcPr>
            <w:tcW w:type="dxa" w:w="4320"/>
          </w:tcPr>
          <w:p>
            <w:r>
              <w:t>Funcionalidade não testada:</w:t>
            </w:r>
          </w:p>
        </w:tc>
        <w:tc>
          <w:tcPr>
            <w:tcW w:type="dxa" w:w="4320"/>
          </w:tcPr>
          <w:p>
            <w:r>
              <w:t>Nenhuma</w:t>
            </w:r>
          </w:p>
        </w:tc>
      </w:tr>
      <w:tr>
        <w:tc>
          <w:tcPr>
            <w:tcW w:type="dxa" w:w="4320"/>
          </w:tcPr>
          <w:p>
            <w:r>
              <w:t>Sugestão de melhoria:</w:t>
            </w:r>
          </w:p>
        </w:tc>
        <w:tc>
          <w:tcPr>
            <w:tcW w:type="dxa" w:w="4320"/>
          </w:tcPr>
          <w:p>
            <w:r>
              <w:t>Fluxo de navegação claro e eficiente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p>
      <w:pPr>
        <w:pStyle w:val="Heading2"/>
      </w:pPr>
      <w:r>
        <w:t>Usuário: Luiza Carvalho</w:t>
      </w:r>
    </w:p>
    <w:p>
      <w:r>
        <w:t>Data do teste: 24/09/2025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 que testou e funcionou:</w:t>
            </w:r>
          </w:p>
        </w:tc>
        <w:tc>
          <w:tcPr>
            <w:tcW w:type="dxa" w:w="4320"/>
          </w:tcPr>
          <w:p>
            <w:r>
              <w:t>Cadastro, pedidos e visualização de produtos</w:t>
            </w:r>
          </w:p>
        </w:tc>
      </w:tr>
      <w:tr>
        <w:tc>
          <w:tcPr>
            <w:tcW w:type="dxa" w:w="4320"/>
          </w:tcPr>
          <w:p>
            <w:r>
              <w:t>O que testou e não funcionou:</w:t>
            </w:r>
          </w:p>
        </w:tc>
        <w:tc>
          <w:tcPr>
            <w:tcW w:type="dxa" w:w="4320"/>
          </w:tcPr>
          <w:p>
            <w:r>
              <w:t>Nenhum problema identificado</w:t>
            </w:r>
          </w:p>
        </w:tc>
      </w:tr>
      <w:tr>
        <w:tc>
          <w:tcPr>
            <w:tcW w:type="dxa" w:w="4320"/>
          </w:tcPr>
          <w:p>
            <w:r>
              <w:t>Funcionalidade não testada:</w:t>
            </w:r>
          </w:p>
        </w:tc>
        <w:tc>
          <w:tcPr>
            <w:tcW w:type="dxa" w:w="4320"/>
          </w:tcPr>
          <w:p>
            <w:r>
              <w:t>Nenhuma</w:t>
            </w:r>
          </w:p>
        </w:tc>
      </w:tr>
      <w:tr>
        <w:tc>
          <w:tcPr>
            <w:tcW w:type="dxa" w:w="4320"/>
          </w:tcPr>
          <w:p>
            <w:r>
              <w:t>Sugestão de melhoria:</w:t>
            </w:r>
          </w:p>
        </w:tc>
        <w:tc>
          <w:tcPr>
            <w:tcW w:type="dxa" w:w="4320"/>
          </w:tcPr>
          <w:p>
            <w:r>
              <w:t>Aplicação moderna e bem estruturada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/>
    <w:p>
      <w:pPr>
        <w:pStyle w:val="Heading2"/>
      </w:pPr>
      <w:r>
        <w:t>Resumo Final dos Testes</w:t>
      </w:r>
    </w:p>
    <w:p>
      <w:r>
        <w:t>Os testes realizados com cinco usuários fictícios confirmaram o bom funcionamento geral do sistema. Todas as principais funcionalidades, incluindo cadastro, login, pedidos, carrinho e painel do usuário, foram testadas com sucesso. Nenhum erro foi identificado e o desempenho do sistema foi considerado satisfatório. Os testadores destacaram a facilidade de uso, o layout intuitivo e a boa responsividade da aplicação. O projeto foi validado conforme os objetivos propostos.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